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rPr>
          <w:rFonts w:ascii="Times New Roman"/>
          <w:sz w:val="20"/>
        </w:rPr>
      </w:pPr>
      <w:r>
        <w:pict>
          <v:line id="_x0000_s1026" o:spid="_x0000_s1026" o:spt="20" style="position:absolute;left:0pt;margin-left:2.25pt;margin-top:0.7pt;height:841.15pt;width:0pt;mso-position-horizontal-relative:page;mso-position-vertical-relative:page;z-index:251661312;mso-width-relative:page;mso-height-relative:page;" stroked="t" coordsize="21600,21600">
            <v:path arrowok="t"/>
            <v:fill focussize="0,0"/>
            <v:stroke weight="4.56pt" color="#449FD5"/>
            <v:imagedata o:title=""/>
            <o:lock v:ext="edit"/>
          </v:line>
        </w:pict>
      </w:r>
      <w:r>
        <w:pict>
          <v:group id="_x0000_s1027" o:spid="_x0000_s1027" o:spt="203" style="position:absolute;left:0pt;margin-left:578.95pt;margin-top:0pt;height:841.9pt;width:16.35pt;mso-position-horizontal-relative:page;mso-position-vertical-relative:page;z-index:251663360;mso-width-relative:page;mso-height-relative:page;" coordorigin="11579,0" coordsize="327,16838">
            <o:lock v:ext="edit"/>
            <v:rect id="_x0000_s1028" o:spid="_x0000_s1028" o:spt="1" style="position:absolute;left:11601;top:564;height:394;width:192;" fillcolor="#449FD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1579;top:542;height:437;width:327;" fillcolor="#F1F1F1" filled="t" stroked="f" coordorigin="11579,543" coordsize="327,437" path="m11906,980l11579,980,11579,543,11906,543,11906,565,11624,565,11602,588,11624,588,11624,935,11602,935,11624,957,11906,957,11906,980xm11624,588l11602,588,11624,565,11624,588xm11906,588l11624,588,11624,565,11906,565,11906,588xm11624,957l11602,935,11624,935,11624,957xm11906,957l11624,957,11624,935,11906,935,11906,957xe">
              <v:path arrowok="t"/>
              <v:fill on="t" focussize="0,0"/>
              <v:stroke on="f"/>
              <v:imagedata o:title=""/>
              <o:lock v:ext="edit"/>
            </v:shape>
            <v:line id="_x0000_s1030" o:spid="_x0000_s1030" o:spt="20" style="position:absolute;left:11850;top:0;height:16838;width:0;" stroked="t" coordsize="21600,21600">
              <v:path arrowok="t"/>
              <v:fill focussize="0,0"/>
              <v:stroke weight="5.62pt" color="#449FD5"/>
              <v:imagedata o:title=""/>
              <o:lock v:ext="edit"/>
            </v:line>
          </v:group>
        </w:pict>
      </w:r>
    </w:p>
    <w:p>
      <w:pPr>
        <w:pStyle w:val="2"/>
        <w:tabs>
          <w:tab w:val="left" w:pos="1339"/>
          <w:tab w:val="left" w:pos="1858"/>
          <w:tab w:val="left" w:pos="2379"/>
        </w:tabs>
        <w:spacing w:before="163"/>
        <w:ind w:left="819"/>
      </w:pPr>
      <w:r>
        <w:pict>
          <v:line id="_x0000_s1031" o:spid="_x0000_s1031" o:spt="20" style="position:absolute;left:0pt;margin-left:34.75pt;margin-top:37.9pt;height:0pt;width:513.8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color="#85AABD"/>
            <v:imagedata o:title=""/>
            <o:lock v:ext="edit"/>
            <w10:wrap type="topAndBottom"/>
          </v:line>
        </w:pict>
      </w:r>
      <w:r>
        <w:pict>
          <v:group id="_x0000_s1032" o:spid="_x0000_s1032" o:spt="203" style="position:absolute;left:0pt;margin-left:35.4pt;margin-top:7.8pt;height:25.1pt;width:25.1pt;mso-position-horizontal-relative:page;z-index:251665408;mso-width-relative:page;mso-height-relative:page;" coordorigin="709,156" coordsize="502,502">
            <o:lock v:ext="edit"/>
            <v:shape id="_x0000_s1033" o:spid="_x0000_s1033" o:spt="75" type="#_x0000_t75" style="position:absolute;left:921;top:356;height:29;width:106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4" o:spid="_x0000_s1034" o:spt="75" type="#_x0000_t75" style="position:absolute;left:837;top:268;height:274;width:275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5" o:spid="_x0000_s1035" o:spt="75" type="#_x0000_t75" style="position:absolute;left:708;top:156;height:502;width:50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style="position:absolute;left:902;top:310;height:199;width:215;" fillcolor="#FFFFFF" filled="t" stroked="f" coordorigin="902,311" coordsize="215,199" path="m1071,431l1070,428,1067,418,1065,412,1063,404,1060,392,1058,383,1055,370,1054,364,1053,356,1051,341,1051,334,1050,327,1049,319,1051,318,1052,316,1053,316,1056,314,1058,312,1060,312,1061,311,1063,311,1065,311,1067,311,1068,311,1070,311,1071,311,1073,311,1074,312,1076,312,1077,313,1079,316,1080,319,1081,322,1084,329,1086,335,1089,342,1090,345,1091,348,1094,358,1096,365,1098,371,1099,376,1100,383,1101,386,1103,394,1104,401,1105,405,1105,408,1106,415,1107,423,1071,431xm1077,491l902,491,902,370,941,332,1038,332,1039,342,1040,350,954,350,954,354,945,354,925,374,947,375,956,375,957,383,920,383,920,473,1071,473,1077,491xm956,375l947,375,945,354,954,354,956,375xm1037,371l980,371,980,364,1037,364,1037,371xm957,384l920,383,957,383,957,384xm1037,398l980,398,980,391,1037,391,1037,398xm1037,424l942,424,942,417,1037,417,1037,424xm1088,478l1074,438,1107,430,1113,473,1088,478xm1037,453l942,453,942,446,1037,446,1037,453xm1105,510l1094,497,1094,481,1109,477,1117,491,1113,508,1105,5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449FD5"/>
        </w:rPr>
        <w:t>基</w:t>
      </w:r>
      <w:r>
        <w:rPr>
          <w:color w:val="449FD5"/>
        </w:rPr>
        <w:tab/>
      </w:r>
      <w:r>
        <w:rPr>
          <w:color w:val="449FD5"/>
        </w:rPr>
        <w:t>本</w:t>
      </w:r>
      <w:r>
        <w:rPr>
          <w:color w:val="449FD5"/>
        </w:rPr>
        <w:tab/>
      </w:r>
      <w:r>
        <w:rPr>
          <w:color w:val="449FD5"/>
        </w:rPr>
        <w:t>信</w:t>
      </w:r>
      <w:r>
        <w:rPr>
          <w:color w:val="449FD5"/>
        </w:rPr>
        <w:tab/>
      </w:r>
      <w:r>
        <w:rPr>
          <w:color w:val="449FD5"/>
        </w:rPr>
        <w:t>息</w:t>
      </w:r>
    </w:p>
    <w:p>
      <w:pPr>
        <w:tabs>
          <w:tab w:val="left" w:pos="828"/>
          <w:tab w:val="left" w:pos="4397"/>
          <w:tab w:val="left" w:pos="5028"/>
        </w:tabs>
        <w:spacing w:before="104"/>
        <w:ind w:left="197" w:right="0" w:firstLine="0"/>
        <w:jc w:val="left"/>
        <w:rPr>
          <w:sz w:val="22"/>
        </w:rPr>
      </w:pPr>
      <w:r>
        <w:rPr>
          <w:sz w:val="22"/>
        </w:rPr>
        <w:t>姓</w:t>
      </w:r>
      <w:r>
        <w:rPr>
          <w:sz w:val="22"/>
        </w:rPr>
        <w:tab/>
      </w:r>
      <w:r>
        <w:rPr>
          <w:spacing w:val="-3"/>
          <w:sz w:val="22"/>
        </w:rPr>
        <w:t>名</w:t>
      </w:r>
      <w:r>
        <w:rPr>
          <w:sz w:val="21"/>
        </w:rPr>
        <w:t>：</w:t>
      </w:r>
      <w:r>
        <w:rPr>
          <w:spacing w:val="45"/>
          <w:sz w:val="21"/>
        </w:rPr>
        <w:t xml:space="preserve"> </w:t>
      </w:r>
      <w:r>
        <w:rPr>
          <w:sz w:val="22"/>
        </w:rPr>
        <w:t>刘</w:t>
      </w:r>
      <w:r>
        <w:rPr>
          <w:spacing w:val="-3"/>
          <w:sz w:val="22"/>
        </w:rPr>
        <w:t>德</w:t>
      </w:r>
      <w:r>
        <w:rPr>
          <w:sz w:val="22"/>
        </w:rPr>
        <w:t>福</w:t>
      </w:r>
      <w:r>
        <w:rPr>
          <w:sz w:val="22"/>
        </w:rPr>
        <w:tab/>
      </w:r>
      <w:r>
        <w:rPr>
          <w:sz w:val="21"/>
        </w:rPr>
        <w:t>职</w:t>
      </w:r>
      <w:r>
        <w:rPr>
          <w:sz w:val="21"/>
        </w:rPr>
        <w:tab/>
      </w:r>
      <w:r>
        <w:rPr>
          <w:sz w:val="21"/>
        </w:rPr>
        <w:t>位：</w:t>
      </w:r>
      <w:r>
        <w:rPr>
          <w:spacing w:val="44"/>
          <w:sz w:val="21"/>
        </w:rPr>
        <w:t xml:space="preserve"> </w:t>
      </w:r>
      <w:r>
        <w:rPr>
          <w:sz w:val="22"/>
        </w:rPr>
        <w:t>Web</w:t>
      </w:r>
      <w:r>
        <w:rPr>
          <w:spacing w:val="-12"/>
          <w:sz w:val="22"/>
        </w:rPr>
        <w:t xml:space="preserve"> </w:t>
      </w:r>
      <w:r>
        <w:rPr>
          <w:sz w:val="22"/>
        </w:rPr>
        <w:t>前</w:t>
      </w:r>
      <w:r>
        <w:rPr>
          <w:spacing w:val="-3"/>
          <w:sz w:val="22"/>
        </w:rPr>
        <w:t>端</w:t>
      </w:r>
      <w:r>
        <w:rPr>
          <w:sz w:val="22"/>
        </w:rPr>
        <w:t>开发</w:t>
      </w:r>
      <w:r>
        <w:rPr>
          <w:spacing w:val="-3"/>
          <w:sz w:val="22"/>
        </w:rPr>
        <w:t>工</w:t>
      </w:r>
      <w:r>
        <w:rPr>
          <w:sz w:val="22"/>
        </w:rPr>
        <w:t>程师</w:t>
      </w:r>
    </w:p>
    <w:p>
      <w:pPr>
        <w:pStyle w:val="3"/>
        <w:tabs>
          <w:tab w:val="left" w:pos="828"/>
          <w:tab w:val="left" w:pos="4387"/>
          <w:tab w:val="left" w:pos="5016"/>
        </w:tabs>
        <w:spacing w:before="95" w:line="240" w:lineRule="auto"/>
        <w:ind w:left="197"/>
      </w:pPr>
      <w:r>
        <w:t>手</w:t>
      </w:r>
      <w:r>
        <w:tab/>
      </w:r>
      <w:r>
        <w:t>机：</w:t>
      </w:r>
      <w:r>
        <w:rPr>
          <w:spacing w:val="39"/>
        </w:rPr>
        <w:t xml:space="preserve"> </w:t>
      </w:r>
      <w:r>
        <w:t>18121873513</w:t>
      </w:r>
      <w:r>
        <w:tab/>
      </w:r>
      <w:r>
        <w:t>邮</w:t>
      </w:r>
      <w:r>
        <w:tab/>
      </w:r>
      <w:r>
        <w:t>箱 ：</w:t>
      </w:r>
      <w:r>
        <w:rPr>
          <w:spacing w:val="-18"/>
        </w:rPr>
        <w:t xml:space="preserve"> </w:t>
      </w:r>
      <w:r>
        <w:fldChar w:fldCharType="begin"/>
      </w:r>
      <w:r>
        <w:instrText xml:space="preserve"> HYPERLINK "mailto:1772304248@qq.com" \h </w:instrText>
      </w:r>
      <w:r>
        <w:fldChar w:fldCharType="separate"/>
      </w:r>
      <w:r>
        <w:t>1772304248@qq.com</w:t>
      </w:r>
      <w:r>
        <w:fldChar w:fldCharType="end"/>
      </w:r>
    </w:p>
    <w:p>
      <w:pPr>
        <w:pStyle w:val="3"/>
        <w:tabs>
          <w:tab w:val="left" w:pos="828"/>
          <w:tab w:val="left" w:pos="4397"/>
        </w:tabs>
        <w:spacing w:before="153" w:line="240" w:lineRule="auto"/>
        <w:ind w:left="197"/>
      </w:pPr>
      <w:r>
        <w:t>住</w:t>
      </w:r>
      <w:r>
        <w:tab/>
      </w:r>
      <w:r>
        <w:t>址 ：</w:t>
      </w:r>
      <w:r>
        <w:rPr>
          <w:spacing w:val="-22"/>
        </w:rPr>
        <w:t xml:space="preserve"> </w:t>
      </w:r>
      <w:r>
        <w:t>成都</w:t>
      </w:r>
      <w:r>
        <w:tab/>
      </w:r>
      <w:r>
        <w:t>工作年限：</w:t>
      </w:r>
      <w:r>
        <w:rPr>
          <w:spacing w:val="40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年以上</w:t>
      </w:r>
    </w:p>
    <w:p>
      <w:pPr>
        <w:pStyle w:val="3"/>
        <w:tabs>
          <w:tab w:val="left" w:pos="4397"/>
          <w:tab w:val="left" w:pos="5028"/>
        </w:tabs>
        <w:spacing w:before="153" w:line="240" w:lineRule="auto"/>
        <w:ind w:left="197"/>
      </w:pPr>
      <w:r>
        <w:t>毕业院校：</w:t>
      </w:r>
      <w:r>
        <w:rPr>
          <w:spacing w:val="40"/>
        </w:rPr>
        <w:t xml:space="preserve"> </w:t>
      </w:r>
      <w:r>
        <w:t>成都大学</w:t>
      </w:r>
      <w:r>
        <w:tab/>
      </w:r>
      <w:r>
        <w:t>专</w:t>
      </w:r>
      <w:r>
        <w:tab/>
      </w:r>
      <w:r>
        <w:t>业：</w:t>
      </w:r>
      <w:r>
        <w:rPr>
          <w:spacing w:val="36"/>
        </w:rPr>
        <w:t xml:space="preserve"> </w:t>
      </w:r>
      <w:r>
        <w:t>软件工程</w:t>
      </w:r>
    </w:p>
    <w:p>
      <w:pPr>
        <w:pStyle w:val="3"/>
        <w:tabs>
          <w:tab w:val="left" w:pos="4402"/>
          <w:tab w:val="left" w:pos="5031"/>
        </w:tabs>
        <w:spacing w:before="153" w:line="240" w:lineRule="auto"/>
        <w:ind w:left="197"/>
      </w:pPr>
      <w:r>
        <w:t>毕业时间：</w:t>
      </w:r>
      <w:r>
        <w:rPr>
          <w:spacing w:val="40"/>
        </w:rPr>
        <w:t xml:space="preserve"> </w:t>
      </w:r>
      <w:r>
        <w:t>2018.06</w:t>
      </w:r>
      <w:r>
        <w:tab/>
      </w:r>
      <w:r>
        <w:t>学</w:t>
      </w:r>
      <w:r>
        <w:tab/>
      </w:r>
      <w:r>
        <w:t>历：</w:t>
      </w:r>
      <w:r>
        <w:rPr>
          <w:spacing w:val="45"/>
        </w:rPr>
        <w:t xml:space="preserve"> </w:t>
      </w:r>
      <w:r>
        <w:t>本科</w:t>
      </w:r>
    </w:p>
    <w:p>
      <w:pPr>
        <w:pStyle w:val="3"/>
        <w:spacing w:before="8" w:line="240" w:lineRule="auto"/>
        <w:rPr>
          <w:sz w:val="23"/>
        </w:rPr>
      </w:pPr>
    </w:p>
    <w:p>
      <w:pPr>
        <w:pStyle w:val="2"/>
        <w:tabs>
          <w:tab w:val="left" w:pos="1325"/>
          <w:tab w:val="left" w:pos="1843"/>
          <w:tab w:val="left" w:pos="2364"/>
        </w:tabs>
        <w:spacing w:before="0"/>
      </w:pPr>
      <w:r>
        <w:pict>
          <v:line id="_x0000_s1037" o:spid="_x0000_s1037" o:spt="20" style="position:absolute;left:0pt;margin-left:35.5pt;margin-top:30.55pt;height:0pt;width:512.7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1.05pt" color="#85AABD"/>
            <v:imagedata o:title=""/>
            <o:lock v:ext="edit"/>
            <w10:wrap type="topAndBottom"/>
          </v:line>
        </w:pict>
      </w:r>
      <w:r>
        <w:pict>
          <v:group id="_x0000_s1038" o:spid="_x0000_s1038" o:spt="203" style="position:absolute;left:0pt;margin-left:36.95pt;margin-top:-0.4pt;height:25.1pt;width:25.1pt;mso-position-horizontal-relative:page;z-index:251664384;mso-width-relative:page;mso-height-relative:page;" coordorigin="740,-9" coordsize="502,502">
            <o:lock v:ext="edit"/>
            <v:shape id="_x0000_s1039" o:spid="_x0000_s1039" o:spt="75" type="#_x0000_t75" style="position:absolute;left:739;top:-9;height:502;width:50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0" o:spid="_x0000_s1040" o:spt="75" type="#_x0000_t75" style="position:absolute;left:887;top:145;height:199;width:21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color w:val="449FD5"/>
        </w:rPr>
        <w:t>工</w:t>
      </w:r>
      <w:r>
        <w:rPr>
          <w:color w:val="449FD5"/>
        </w:rPr>
        <w:tab/>
      </w:r>
      <w:r>
        <w:rPr>
          <w:color w:val="449FD5"/>
        </w:rPr>
        <w:t>作</w:t>
      </w:r>
      <w:r>
        <w:rPr>
          <w:color w:val="449FD5"/>
        </w:rPr>
        <w:tab/>
      </w:r>
      <w:r>
        <w:rPr>
          <w:color w:val="449FD5"/>
        </w:rPr>
        <w:t>经</w:t>
      </w:r>
      <w:r>
        <w:rPr>
          <w:color w:val="449FD5"/>
        </w:rPr>
        <w:tab/>
      </w:r>
      <w:r>
        <w:rPr>
          <w:color w:val="449FD5"/>
        </w:rPr>
        <w:t>历</w:t>
      </w:r>
    </w:p>
    <w:p>
      <w:pPr>
        <w:pStyle w:val="3"/>
        <w:spacing w:before="108" w:line="374" w:lineRule="exact"/>
        <w:ind w:left="192"/>
      </w:pPr>
      <w:r>
        <w:rPr>
          <w:color w:val="5B5B5B"/>
        </w:rPr>
        <w:t>2018.03 ---- 2018.06</w:t>
      </w:r>
    </w:p>
    <w:p>
      <w:pPr>
        <w:spacing w:before="0" w:line="360" w:lineRule="exact"/>
        <w:ind w:left="192" w:right="0" w:firstLine="0"/>
        <w:jc w:val="left"/>
        <w:rPr>
          <w:b/>
          <w:sz w:val="21"/>
        </w:rPr>
      </w:pPr>
      <w:r>
        <w:rPr>
          <w:color w:val="5B5B5B"/>
          <w:sz w:val="21"/>
        </w:rPr>
        <w:t xml:space="preserve">公司名称： </w:t>
      </w:r>
      <w:r>
        <w:rPr>
          <w:b/>
          <w:color w:val="5B5B5B"/>
          <w:sz w:val="21"/>
        </w:rPr>
        <w:t>北京流金岁月文化传播股份有限公司</w:t>
      </w:r>
    </w:p>
    <w:p>
      <w:pPr>
        <w:tabs>
          <w:tab w:val="left" w:pos="821"/>
        </w:tabs>
        <w:spacing w:before="0" w:line="360" w:lineRule="exact"/>
        <w:ind w:left="192" w:right="0" w:firstLine="0"/>
        <w:jc w:val="left"/>
        <w:rPr>
          <w:b/>
          <w:sz w:val="21"/>
        </w:rPr>
      </w:pPr>
      <w:r>
        <w:rPr>
          <w:color w:val="5F5F5F"/>
          <w:sz w:val="21"/>
        </w:rPr>
        <w:t>职</w:t>
      </w:r>
      <w:r>
        <w:rPr>
          <w:color w:val="5F5F5F"/>
          <w:sz w:val="21"/>
        </w:rPr>
        <w:tab/>
      </w:r>
      <w:r>
        <w:rPr>
          <w:color w:val="5F5F5F"/>
          <w:sz w:val="21"/>
        </w:rPr>
        <w:t>位：</w:t>
      </w:r>
      <w:r>
        <w:rPr>
          <w:color w:val="5F5F5F"/>
          <w:spacing w:val="45"/>
          <w:sz w:val="21"/>
        </w:rPr>
        <w:t xml:space="preserve"> </w:t>
      </w:r>
      <w:r>
        <w:rPr>
          <w:b/>
          <w:color w:val="5F5F5F"/>
          <w:sz w:val="21"/>
        </w:rPr>
        <w:t>web</w:t>
      </w:r>
      <w:r>
        <w:rPr>
          <w:b/>
          <w:color w:val="5F5F5F"/>
          <w:spacing w:val="-11"/>
          <w:sz w:val="21"/>
        </w:rPr>
        <w:t xml:space="preserve"> </w:t>
      </w:r>
      <w:r>
        <w:rPr>
          <w:b/>
          <w:color w:val="5F5F5F"/>
          <w:sz w:val="21"/>
        </w:rPr>
        <w:t>前端工程师</w:t>
      </w:r>
    </w:p>
    <w:p>
      <w:pPr>
        <w:pStyle w:val="3"/>
        <w:ind w:left="192"/>
      </w:pPr>
      <w:r>
        <w:rPr>
          <w:color w:val="5B5B5B"/>
        </w:rPr>
        <w:t>工作描述：</w:t>
      </w:r>
    </w:p>
    <w:p>
      <w:pPr>
        <w:pStyle w:val="7"/>
        <w:numPr>
          <w:ilvl w:val="0"/>
          <w:numId w:val="1"/>
        </w:numPr>
        <w:tabs>
          <w:tab w:val="left" w:pos="1556"/>
        </w:tabs>
        <w:spacing w:before="0" w:after="0" w:line="360" w:lineRule="exact"/>
        <w:ind w:left="1556" w:right="0" w:hanging="315"/>
        <w:jc w:val="left"/>
        <w:rPr>
          <w:sz w:val="21"/>
        </w:rPr>
      </w:pPr>
      <w:r>
        <w:rPr>
          <w:color w:val="5B5B5B"/>
          <w:spacing w:val="-4"/>
          <w:sz w:val="21"/>
        </w:rPr>
        <w:t xml:space="preserve">使用 </w:t>
      </w:r>
      <w:r>
        <w:rPr>
          <w:color w:val="5B5B5B"/>
          <w:sz w:val="21"/>
        </w:rPr>
        <w:t>HTML5、CSS、JS</w:t>
      </w:r>
      <w:r>
        <w:rPr>
          <w:color w:val="5B5B5B"/>
          <w:spacing w:val="-3"/>
          <w:sz w:val="21"/>
        </w:rPr>
        <w:t xml:space="preserve"> 等相关技术开发海苔视购电视商城；</w:t>
      </w:r>
    </w:p>
    <w:p>
      <w:pPr>
        <w:pStyle w:val="7"/>
        <w:numPr>
          <w:ilvl w:val="0"/>
          <w:numId w:val="1"/>
        </w:numPr>
        <w:tabs>
          <w:tab w:val="left" w:pos="1556"/>
        </w:tabs>
        <w:spacing w:before="0" w:after="0" w:line="360" w:lineRule="exact"/>
        <w:ind w:left="1556" w:right="0" w:hanging="315"/>
        <w:jc w:val="left"/>
        <w:rPr>
          <w:sz w:val="21"/>
        </w:rPr>
      </w:pPr>
      <w:r>
        <w:rPr>
          <w:color w:val="5B5B5B"/>
          <w:spacing w:val="-4"/>
          <w:sz w:val="21"/>
        </w:rPr>
        <w:t xml:space="preserve">使用 </w:t>
      </w:r>
      <w:r>
        <w:rPr>
          <w:color w:val="5B5B5B"/>
          <w:sz w:val="21"/>
        </w:rPr>
        <w:t>vue、less、axios、jsx</w:t>
      </w:r>
      <w:r>
        <w:rPr>
          <w:color w:val="5B5B5B"/>
          <w:spacing w:val="-3"/>
          <w:sz w:val="21"/>
        </w:rPr>
        <w:t xml:space="preserve"> 来开发后台系统页面；</w:t>
      </w:r>
    </w:p>
    <w:p>
      <w:pPr>
        <w:pStyle w:val="7"/>
        <w:numPr>
          <w:ilvl w:val="0"/>
          <w:numId w:val="1"/>
        </w:numPr>
        <w:tabs>
          <w:tab w:val="left" w:pos="1556"/>
        </w:tabs>
        <w:spacing w:before="0" w:after="0" w:line="360" w:lineRule="exact"/>
        <w:ind w:left="1556" w:right="0" w:hanging="315"/>
        <w:jc w:val="left"/>
        <w:rPr>
          <w:sz w:val="21"/>
        </w:rPr>
      </w:pPr>
      <w:r>
        <w:rPr>
          <w:color w:val="5F5F5F"/>
          <w:sz w:val="21"/>
        </w:rPr>
        <w:t>优化前端体验和页面响应速度，并保证兼容性和执行效率；</w:t>
      </w:r>
    </w:p>
    <w:p>
      <w:pPr>
        <w:pStyle w:val="7"/>
        <w:numPr>
          <w:ilvl w:val="0"/>
          <w:numId w:val="1"/>
        </w:numPr>
        <w:tabs>
          <w:tab w:val="left" w:pos="1556"/>
        </w:tabs>
        <w:spacing w:before="0" w:after="0" w:line="374" w:lineRule="exact"/>
        <w:ind w:left="1556" w:right="0" w:hanging="315"/>
        <w:jc w:val="left"/>
        <w:rPr>
          <w:sz w:val="21"/>
        </w:rPr>
      </w:pPr>
      <w:r>
        <w:rPr>
          <w:color w:val="5B5B5B"/>
          <w:sz w:val="21"/>
        </w:rPr>
        <w:t>产品维护和调试。</w:t>
      </w:r>
    </w:p>
    <w:p>
      <w:pPr>
        <w:pStyle w:val="3"/>
        <w:spacing w:line="240" w:lineRule="auto"/>
        <w:rPr>
          <w:sz w:val="18"/>
        </w:rPr>
      </w:pPr>
    </w:p>
    <w:p>
      <w:pPr>
        <w:pStyle w:val="3"/>
        <w:spacing w:before="1" w:line="375" w:lineRule="exact"/>
        <w:ind w:left="192"/>
      </w:pPr>
      <w:r>
        <w:rPr>
          <w:color w:val="5B5B5B"/>
        </w:rPr>
        <w:t>2017.01 ---- 2017.12</w:t>
      </w:r>
    </w:p>
    <w:p>
      <w:pPr>
        <w:spacing w:before="0" w:line="361" w:lineRule="exact"/>
        <w:ind w:left="192" w:right="0" w:firstLine="0"/>
        <w:jc w:val="left"/>
        <w:rPr>
          <w:b/>
          <w:sz w:val="21"/>
        </w:rPr>
      </w:pPr>
      <w:r>
        <w:rPr>
          <w:color w:val="5B5B5B"/>
          <w:sz w:val="21"/>
        </w:rPr>
        <w:t xml:space="preserve">公司名称： </w:t>
      </w:r>
      <w:r>
        <w:rPr>
          <w:b/>
          <w:color w:val="5B5B5B"/>
          <w:sz w:val="21"/>
        </w:rPr>
        <w:t>成都志东科技有限公司</w:t>
      </w:r>
    </w:p>
    <w:p>
      <w:pPr>
        <w:tabs>
          <w:tab w:val="left" w:pos="821"/>
        </w:tabs>
        <w:spacing w:before="0" w:line="360" w:lineRule="exact"/>
        <w:ind w:left="192" w:right="0" w:firstLine="0"/>
        <w:jc w:val="left"/>
        <w:rPr>
          <w:b/>
          <w:sz w:val="21"/>
        </w:rPr>
      </w:pPr>
      <w:r>
        <w:rPr>
          <w:color w:val="5F5F5F"/>
          <w:sz w:val="21"/>
        </w:rPr>
        <w:t>职</w:t>
      </w:r>
      <w:r>
        <w:rPr>
          <w:color w:val="5F5F5F"/>
          <w:sz w:val="21"/>
        </w:rPr>
        <w:tab/>
      </w:r>
      <w:r>
        <w:rPr>
          <w:color w:val="5F5F5F"/>
          <w:sz w:val="21"/>
        </w:rPr>
        <w:t>位：</w:t>
      </w:r>
      <w:r>
        <w:rPr>
          <w:color w:val="5F5F5F"/>
          <w:spacing w:val="45"/>
          <w:sz w:val="21"/>
        </w:rPr>
        <w:t xml:space="preserve"> </w:t>
      </w:r>
      <w:r>
        <w:rPr>
          <w:b/>
          <w:color w:val="5F5F5F"/>
          <w:sz w:val="21"/>
        </w:rPr>
        <w:t>web</w:t>
      </w:r>
      <w:r>
        <w:rPr>
          <w:b/>
          <w:color w:val="5F5F5F"/>
          <w:spacing w:val="-11"/>
          <w:sz w:val="21"/>
        </w:rPr>
        <w:t xml:space="preserve"> </w:t>
      </w:r>
      <w:r>
        <w:rPr>
          <w:b/>
          <w:color w:val="5F5F5F"/>
          <w:sz w:val="21"/>
        </w:rPr>
        <w:t>前端工程师</w:t>
      </w:r>
    </w:p>
    <w:p>
      <w:pPr>
        <w:pStyle w:val="3"/>
        <w:ind w:left="192"/>
      </w:pPr>
      <w:r>
        <w:rPr>
          <w:color w:val="5F5F5F"/>
        </w:rPr>
        <w:t>工作描述：</w:t>
      </w:r>
    </w:p>
    <w:p>
      <w:pPr>
        <w:pStyle w:val="7"/>
        <w:numPr>
          <w:ilvl w:val="0"/>
          <w:numId w:val="2"/>
        </w:numPr>
        <w:tabs>
          <w:tab w:val="left" w:pos="1520"/>
        </w:tabs>
        <w:spacing w:before="0" w:after="0" w:line="360" w:lineRule="exact"/>
        <w:ind w:left="1520" w:right="0" w:hanging="279"/>
        <w:jc w:val="left"/>
        <w:rPr>
          <w:sz w:val="21"/>
        </w:rPr>
      </w:pPr>
      <w:r>
        <w:rPr>
          <w:color w:val="5F5F5F"/>
          <w:spacing w:val="-4"/>
          <w:sz w:val="21"/>
        </w:rPr>
        <w:t xml:space="preserve">使用 </w:t>
      </w:r>
      <w:r>
        <w:rPr>
          <w:color w:val="5F5F5F"/>
          <w:sz w:val="21"/>
        </w:rPr>
        <w:t>HTML5、CSS3</w:t>
      </w:r>
      <w:r>
        <w:rPr>
          <w:color w:val="5F5F5F"/>
          <w:spacing w:val="-4"/>
          <w:sz w:val="21"/>
        </w:rPr>
        <w:t xml:space="preserve"> 等相关技术开发 </w:t>
      </w:r>
      <w:r>
        <w:rPr>
          <w:color w:val="5F5F5F"/>
          <w:sz w:val="21"/>
        </w:rPr>
        <w:t>PC</w:t>
      </w:r>
      <w:r>
        <w:rPr>
          <w:color w:val="5F5F5F"/>
          <w:spacing w:val="3"/>
          <w:sz w:val="21"/>
        </w:rPr>
        <w:t xml:space="preserve">、手机、平板等多平台上的 </w:t>
      </w:r>
      <w:r>
        <w:rPr>
          <w:color w:val="5F5F5F"/>
          <w:sz w:val="21"/>
        </w:rPr>
        <w:t>WEB/WAP</w:t>
      </w:r>
      <w:r>
        <w:rPr>
          <w:color w:val="5F5F5F"/>
          <w:spacing w:val="-3"/>
          <w:sz w:val="21"/>
        </w:rPr>
        <w:t xml:space="preserve"> 前端应用；</w:t>
      </w:r>
    </w:p>
    <w:p>
      <w:pPr>
        <w:pStyle w:val="7"/>
        <w:numPr>
          <w:ilvl w:val="0"/>
          <w:numId w:val="2"/>
        </w:numPr>
        <w:tabs>
          <w:tab w:val="left" w:pos="1520"/>
        </w:tabs>
        <w:spacing w:before="0" w:after="0" w:line="360" w:lineRule="exact"/>
        <w:ind w:left="1520" w:right="0" w:hanging="279"/>
        <w:jc w:val="left"/>
        <w:rPr>
          <w:sz w:val="21"/>
        </w:rPr>
      </w:pPr>
      <w:r>
        <w:rPr>
          <w:color w:val="5F5F5F"/>
          <w:spacing w:val="-4"/>
          <w:sz w:val="21"/>
        </w:rPr>
        <w:t xml:space="preserve">使用 </w:t>
      </w:r>
      <w:r>
        <w:rPr>
          <w:color w:val="5F5F5F"/>
          <w:sz w:val="21"/>
        </w:rPr>
        <w:t>JavaScript&amp;JQ</w:t>
      </w:r>
      <w:r>
        <w:rPr>
          <w:color w:val="5F5F5F"/>
          <w:spacing w:val="-3"/>
          <w:sz w:val="21"/>
        </w:rPr>
        <w:t xml:space="preserve"> 等实现滑动和其他媒体的交互效果；</w:t>
      </w:r>
    </w:p>
    <w:p>
      <w:pPr>
        <w:pStyle w:val="7"/>
        <w:numPr>
          <w:ilvl w:val="0"/>
          <w:numId w:val="2"/>
        </w:numPr>
        <w:tabs>
          <w:tab w:val="left" w:pos="1520"/>
        </w:tabs>
        <w:spacing w:before="0" w:after="0" w:line="360" w:lineRule="exact"/>
        <w:ind w:left="1520" w:right="0" w:hanging="279"/>
        <w:jc w:val="left"/>
        <w:rPr>
          <w:sz w:val="21"/>
        </w:rPr>
      </w:pPr>
      <w:r>
        <w:rPr>
          <w:color w:val="5F5F5F"/>
          <w:spacing w:val="-2"/>
          <w:sz w:val="21"/>
        </w:rPr>
        <w:t xml:space="preserve">配合产品经理和 </w:t>
      </w:r>
      <w:r>
        <w:rPr>
          <w:color w:val="5F5F5F"/>
          <w:sz w:val="21"/>
        </w:rPr>
        <w:t>UI</w:t>
      </w:r>
      <w:r>
        <w:rPr>
          <w:color w:val="5F5F5F"/>
          <w:spacing w:val="-3"/>
          <w:sz w:val="21"/>
        </w:rPr>
        <w:t xml:space="preserve"> 设计师，研究并改善用户体验；</w:t>
      </w:r>
    </w:p>
    <w:p>
      <w:pPr>
        <w:pStyle w:val="7"/>
        <w:numPr>
          <w:ilvl w:val="0"/>
          <w:numId w:val="2"/>
        </w:numPr>
        <w:tabs>
          <w:tab w:val="left" w:pos="1520"/>
        </w:tabs>
        <w:spacing w:before="0" w:after="0" w:line="374" w:lineRule="exact"/>
        <w:ind w:left="1520" w:right="0" w:hanging="279"/>
        <w:jc w:val="left"/>
        <w:rPr>
          <w:sz w:val="21"/>
        </w:rPr>
      </w:pPr>
      <w:r>
        <w:rPr>
          <w:color w:val="5F5F5F"/>
          <w:sz w:val="21"/>
        </w:rPr>
        <w:t>优化前端体验和页面响应速度，并保证兼容性和执行效率；</w:t>
      </w:r>
    </w:p>
    <w:p>
      <w:pPr>
        <w:pStyle w:val="2"/>
        <w:tabs>
          <w:tab w:val="left" w:pos="1630"/>
          <w:tab w:val="left" w:pos="2148"/>
          <w:tab w:val="left" w:pos="2669"/>
        </w:tabs>
        <w:spacing w:before="226"/>
        <w:ind w:left="1109"/>
      </w:pPr>
      <w:r>
        <w:pict>
          <v:group id="_x0000_s1041" o:spid="_x0000_s1041" o:spt="203" style="position:absolute;left:0pt;margin-left:37.3pt;margin-top:11.45pt;height:26.5pt;width:25.85pt;mso-position-horizontal-relative:page;z-index:251662336;mso-width-relative:page;mso-height-relative:page;" coordorigin="747,230" coordsize="517,530">
            <o:lock v:ext="edit"/>
            <v:rect id="_x0000_s1042" o:spid="_x0000_s1042" o:spt="1" style="position:absolute;left:756;top:239;height:512;width:495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746;top:229;height:530;width:513;" fillcolor="#41709C" filled="t" stroked="f" coordorigin="747,230" coordsize="513,530" path="m1260,760l747,760,747,230,1260,230,1260,240,767,240,757,250,767,250,767,740,757,740,767,750,1260,750,1260,760xm767,250l757,250,767,240,767,250xm1240,250l767,250,767,240,1240,240,1240,250xm1240,750l1240,240,1250,250,1260,250,1260,740,1250,740,1240,750xm1260,250l1250,250,1240,240,1260,240,1260,250xm767,750l757,740,767,740,767,750xm1240,750l767,750,767,740,1240,740,1240,750xm1260,750l1240,750,1250,740,1260,740,1260,750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820;top:284;height:420;width:382;" fillcolor="#5B9BD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style="position:absolute;left:810;top:275;height:439;width:402;" fillcolor="#FFFFFF" filled="t" stroked="f" coordorigin="810,276" coordsize="402,439" path="m1212,715l810,715,810,276,1212,276,1212,286,830,286,820,296,830,296,830,695,820,695,830,705,1212,705,1212,715xm830,296l820,296,830,286,830,296xm1192,296l830,296,830,286,1192,286,1192,296xm1192,705l1192,286,1202,296,1212,296,1212,695,1202,695,1192,705xm1212,296l1202,296,1192,286,1212,286,1212,296xm830,705l820,695,830,695,830,705xm1192,705l830,705,830,695,1192,695,1192,705xm1212,705l1192,705,1202,695,1212,695,1212,705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842;top:342;height:300;width:35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7" o:spid="_x0000_s1047" style="position:absolute;left:775;top:298;height:389;width:489;" fillcolor="#5B9BD4" filled="t" stroked="f" coordorigin="775,298" coordsize="489,389" path="m1004,457l983,457,995,450,985,447,1019,298,1030,346,1009,346,1019,389,1004,457xm1019,389l1009,346,1029,346,1019,389xm1038,472l1019,389,1029,346,1030,346,1053,447,1043,450,1055,457,1091,457,1038,472xm947,493l775,389,849,409,848,409,840,428,910,447,972,484,961,484,947,493xm1091,457l1055,457,1053,447,1263,389,1229,409,1191,409,1128,447,1091,457xm910,447l840,428,848,409,910,447xm1000,472l910,447,848,409,849,409,985,447,983,457,1004,457,1000,472xm1128,447l1191,409,1198,428,1128,447xm1229,576l1191,576,1198,557,1128,538,1052,493,1128,447,1198,428,1191,409,1229,409,1105,484,1077,484,1077,501,1105,501,1229,576xm1055,457l1043,450,1053,447,1055,457xm983,457l985,447,995,450,983,457xm961,501l947,493,961,484,961,501xm972,501l961,501,961,484,972,484,986,493,972,501xm1077,501l1077,484,1091,493,1077,501xm1091,493l1077,484,1105,484,1091,493xm775,596l947,493,961,501,972,501,910,538,840,557,848,576,849,576,775,596xm1105,501l1077,501,1091,493,1105,501xm849,576l848,576,910,538,1000,513,1004,528,983,528,985,538,849,576xm1030,639l1029,639,1019,596,1038,513,1091,528,1055,528,1043,535,1053,538,1030,639xm985,538l983,528,995,535,985,538xm1019,687l985,538,995,535,983,528,1004,528,1019,596,1009,639,1030,639,1019,687xm1053,538l1043,535,1055,528,1053,538xm1263,596l1053,538,1055,528,1091,528,1128,538,1191,576,1229,576,1263,596xm848,576l840,557,910,538,848,576xm1191,576l1128,538,1198,557,1191,576xm1029,639l1009,639,1019,596,1029,63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449FD5"/>
        </w:rPr>
        <w:t>项</w:t>
      </w:r>
      <w:r>
        <w:rPr>
          <w:color w:val="449FD5"/>
        </w:rPr>
        <w:tab/>
      </w:r>
      <w:r>
        <w:rPr>
          <w:color w:val="449FD5"/>
        </w:rPr>
        <w:t>目</w:t>
      </w:r>
      <w:r>
        <w:rPr>
          <w:color w:val="449FD5"/>
        </w:rPr>
        <w:tab/>
      </w:r>
      <w:r>
        <w:rPr>
          <w:color w:val="449FD5"/>
        </w:rPr>
        <w:t>经</w:t>
      </w:r>
      <w:r>
        <w:rPr>
          <w:color w:val="449FD5"/>
        </w:rPr>
        <w:tab/>
      </w:r>
      <w:r>
        <w:rPr>
          <w:color w:val="449FD5"/>
        </w:rPr>
        <w:t>验</w:t>
      </w:r>
    </w:p>
    <w:p>
      <w:pPr>
        <w:pStyle w:val="3"/>
        <w:spacing w:before="14" w:line="240" w:lineRule="auto"/>
        <w:rPr>
          <w:sz w:val="6"/>
        </w:rPr>
      </w:pPr>
      <w:r>
        <w:pict>
          <v:line id="_x0000_s1048" o:spid="_x0000_s1048" o:spt="20" style="position:absolute;left:0pt;margin-left:34.55pt;margin-top:8.55pt;height:0pt;width:513.2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7pt" color="#5B9BD4"/>
            <v:imagedata o:title=""/>
            <o:lock v:ext="edit"/>
            <w10:wrap type="topAndBottom"/>
          </v:line>
        </w:pict>
      </w:r>
    </w:p>
    <w:p>
      <w:pPr>
        <w:pStyle w:val="3"/>
        <w:spacing w:before="9" w:line="240" w:lineRule="auto"/>
        <w:rPr>
          <w:sz w:val="4"/>
        </w:rPr>
      </w:pPr>
    </w:p>
    <w:p>
      <w:pPr>
        <w:spacing w:before="44" w:line="374" w:lineRule="exact"/>
        <w:ind w:left="190" w:right="0" w:firstLine="0"/>
        <w:jc w:val="left"/>
        <w:rPr>
          <w:b/>
          <w:sz w:val="21"/>
        </w:rPr>
      </w:pPr>
      <w:r>
        <w:rPr>
          <w:color w:val="5B5B5B"/>
          <w:sz w:val="21"/>
        </w:rPr>
        <w:t>项目名称：</w:t>
      </w:r>
      <w:r>
        <w:rPr>
          <w:b/>
          <w:color w:val="5B5B5B"/>
          <w:sz w:val="21"/>
        </w:rPr>
        <w:t>海苔视购</w:t>
      </w:r>
    </w:p>
    <w:p>
      <w:pPr>
        <w:pStyle w:val="3"/>
        <w:ind w:left="190"/>
      </w:pPr>
      <w:r>
        <w:rPr>
          <w:color w:val="5B5B5B"/>
        </w:rPr>
        <w:t>项目描述：该项目是一个电视购物商城，对于海苔的商品进行推广和提供一个购物平台。</w:t>
      </w:r>
    </w:p>
    <w:p>
      <w:pPr>
        <w:pStyle w:val="3"/>
        <w:spacing w:before="6" w:line="223" w:lineRule="auto"/>
        <w:ind w:left="1556" w:right="224" w:hanging="1366"/>
      </w:pPr>
      <w:r>
        <w:rPr>
          <w:color w:val="5B5B5B"/>
        </w:rPr>
        <w:t>责任描述：1 . 使用 HTML5、CSS、JS 等相关技术开发。完成全屏播放页的视频轮播功能，焦点定位功能，以及焦点复位功能。</w:t>
      </w:r>
    </w:p>
    <w:p>
      <w:pPr>
        <w:pStyle w:val="3"/>
        <w:spacing w:line="368" w:lineRule="exact"/>
        <w:ind w:left="1239"/>
      </w:pPr>
      <w:r>
        <w:rPr>
          <w:color w:val="5B5B5B"/>
        </w:rPr>
        <w:t>2 . 优化以及调试维护。</w:t>
      </w:r>
    </w:p>
    <w:p>
      <w:pPr>
        <w:pStyle w:val="3"/>
        <w:spacing w:before="3" w:line="240" w:lineRule="auto"/>
        <w:rPr>
          <w:sz w:val="18"/>
        </w:rPr>
      </w:pPr>
    </w:p>
    <w:p>
      <w:pPr>
        <w:spacing w:before="1" w:line="374" w:lineRule="exact"/>
        <w:ind w:left="190" w:right="0" w:firstLine="0"/>
        <w:jc w:val="left"/>
        <w:rPr>
          <w:b/>
          <w:sz w:val="21"/>
        </w:rPr>
      </w:pPr>
      <w:r>
        <w:rPr>
          <w:color w:val="5B5B5B"/>
          <w:sz w:val="21"/>
        </w:rPr>
        <w:t>项目名称：</w:t>
      </w:r>
      <w:r>
        <w:rPr>
          <w:b/>
          <w:color w:val="5B5B5B"/>
          <w:sz w:val="21"/>
        </w:rPr>
        <w:t>春之花零食大世界（</w:t>
      </w:r>
      <w:r>
        <w:fldChar w:fldCharType="begin"/>
      </w:r>
      <w:r>
        <w:instrText xml:space="preserve"> HYPERLINK "http://www.czhmall.com/" \h </w:instrText>
      </w:r>
      <w:r>
        <w:fldChar w:fldCharType="separate"/>
      </w:r>
      <w:r>
        <w:rPr>
          <w:b/>
          <w:color w:val="5B5B5B"/>
          <w:sz w:val="21"/>
        </w:rPr>
        <w:t>http://www.czhmall.com/</w:t>
      </w:r>
      <w:r>
        <w:rPr>
          <w:b/>
          <w:color w:val="5B5B5B"/>
          <w:sz w:val="21"/>
        </w:rPr>
        <w:fldChar w:fldCharType="end"/>
      </w:r>
      <w:r>
        <w:rPr>
          <w:b/>
          <w:color w:val="5B5B5B"/>
          <w:sz w:val="21"/>
        </w:rPr>
        <w:t>）</w:t>
      </w:r>
    </w:p>
    <w:p>
      <w:pPr>
        <w:pStyle w:val="3"/>
        <w:spacing w:before="5" w:line="223" w:lineRule="auto"/>
        <w:ind w:left="1239" w:right="130" w:hanging="1049"/>
      </w:pPr>
      <w:r>
        <w:rPr>
          <w:color w:val="5B5B5B"/>
          <w:spacing w:val="-6"/>
          <w:w w:val="95"/>
        </w:rPr>
        <w:t xml:space="preserve">项目描述：专业的广东特产、进口零食、散称食品、健康食品等食品网络购物平台，目前广东省乃至全国极具规      </w:t>
      </w:r>
      <w:r>
        <w:rPr>
          <w:color w:val="5B5B5B"/>
          <w:spacing w:val="-6"/>
        </w:rPr>
        <w:t>模的连锁休闲零食专卖店。</w:t>
      </w:r>
    </w:p>
    <w:p>
      <w:pPr>
        <w:pStyle w:val="3"/>
        <w:spacing w:line="368" w:lineRule="exact"/>
        <w:ind w:left="190"/>
      </w:pPr>
      <w:r>
        <w:rPr>
          <w:color w:val="5B5B5B"/>
        </w:rPr>
        <w:t>责任描述：负责首页、进口食品和散称食品的布局和数据的动态加载，以及登录注册功能的实现。</w:t>
      </w:r>
    </w:p>
    <w:p>
      <w:pPr>
        <w:spacing w:after="0" w:line="368" w:lineRule="exact"/>
        <w:sectPr>
          <w:type w:val="continuous"/>
          <w:pgSz w:w="11910" w:h="16840"/>
          <w:pgMar w:top="0" w:right="760" w:bottom="0" w:left="580" w:header="720" w:footer="720" w:gutter="0"/>
        </w:sectPr>
      </w:pPr>
    </w:p>
    <w:p>
      <w:pPr>
        <w:pStyle w:val="3"/>
        <w:spacing w:before="18" w:line="240" w:lineRule="auto"/>
        <w:rPr>
          <w:sz w:val="20"/>
        </w:rPr>
      </w:pPr>
      <w:bookmarkStart w:id="0" w:name="_GoBack"/>
      <w:r>
        <w:pict>
          <v:group id="_x0000_s1050" o:spid="_x0000_s1050" o:spt="203" style="position:absolute;left:0pt;margin-left:0pt;margin-top:0.15pt;height:841.7pt;width:589.8pt;mso-position-horizontal-relative:page;mso-position-vertical-relative:page;z-index:-251816960;mso-width-relative:page;mso-height-relative:page;" coordorigin="0,4" coordsize="11796,16834">
            <o:lock v:ext="edit" aspectratio="f"/>
            <v:rect id="_x0000_s1051" o:spid="_x0000_s1051" o:spt="1" style="position:absolute;left:0;top:4;height:16834;width:77;" fillcolor="#449FD5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52" o:spid="_x0000_s1052" o:spt="1" style="position:absolute;left:76;top:7;height:16831;width:1172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3" o:spid="_x0000_s1053" o:spt="75" alt="" type="#_x0000_t75" style="position:absolute;left:695;top:8712;height:707;width:638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line id="_x0000_s1054" o:spid="_x0000_s1054" o:spt="20" style="position:absolute;left:694;top:13419;height:0;width:10219;" filled="f" stroked="t" coordsize="21600,21600">
              <v:path arrowok="t"/>
              <v:fill on="f" focussize="0,0"/>
              <v:stroke weight="0.8pt" color="#5B9BD4"/>
              <v:imagedata o:title=""/>
              <o:lock v:ext="edit" aspectratio="f"/>
            </v:line>
            <v:rect id="_x0000_s1055" o:spid="_x0000_s1055" o:spt="1" style="position:absolute;left:760;top:12669;height:615;width:468;" fillcolor="#5B9BD4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6" o:spid="_x0000_s1056" style="position:absolute;left:750;top:12676;height:633;width:489;" fillcolor="#41709C" filled="t" stroked="f" coordorigin="751,13092" coordsize="489,633" path="m1239,13725l751,13725,751,13092,1239,13092,1239,13102,771,13102,761,13112,771,13112,771,13705,761,13705,771,13715,1239,13715,1239,13725xm771,13112l761,13112,771,13102,771,13112xm1219,13112l771,13112,771,13102,1219,13102,1219,13112xm1219,13715l1219,13102,1229,13112,1239,13112,1239,13705,1229,13705,1219,13715xm1239,13112l1229,13112,1219,13102,1239,13102,1239,13112xm771,13715l761,13705,771,13705,771,13715xm1219,13715l771,13715,771,13705,1219,13705,1219,13715xm1239,13715l1219,13715,1229,13705,1239,13705,1239,13715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7" o:spid="_x0000_s1057" o:spt="1" style="position:absolute;left:784;top:12710;height:516;width:423;" fillcolor="#5B9BD4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8" o:spid="_x0000_s1058" style="position:absolute;left:774;top:12717;height:536;width:443;" fillcolor="#FFFFFF" filled="t" stroked="f" coordorigin="774,13133" coordsize="443,536" path="m1217,13669l774,13669,774,13133,1217,13133,1217,13143,794,13143,784,13153,794,13153,794,13649,784,13649,794,13659,1217,13659,1217,13669xm794,13153l784,13153,794,13143,794,13153xm1197,13153l794,13153,794,13143,1197,13143,1197,13153xm1197,13659l1197,13143,1207,13153,1217,13153,1217,13649,1207,13649,1197,13659xm1217,13153l1207,13153,1197,13143,1217,13143,1217,13153xm794,13659l784,13649,794,13649,794,13659xm1197,13659l794,13659,794,13649,1197,13649,1197,13659xm1217,13659l1197,13659,1207,13649,1217,13649,1217,1365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9" o:spid="_x0000_s1059" style="position:absolute;left:916;top:12870;height:217;width:209;" fillcolor="#5B9BD4" filled="t" stroked="f" coordorigin="917,13286" coordsize="209,217" path="m1092,13503l1085,13502,923,13502,929,13497,929,13488,920,13488,922,13486,922,13479,920,13476,929,13476,929,13300,929,13293,935,13287,943,13286,1111,13286,1119,13287,1125,13293,1125,13300,939,13300,936,13303,936,13311,939,13314,1099,13314,1099,13489,1098,13497,1092,13503xm1099,13314l950,13314,956,13307,955,13301,943,13301,939,13300,1125,13300,1125,13307,1120,13313,1099,13313,1099,13314xm1119,13314l1111,13313,1120,13313,1119,13314xm920,13476l917,13476,919,13476,920,13476xm919,13489l917,13488,920,13488,919,13489xm923,13503l917,13502,923,13502,923,1350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0" o:spid="_x0000_s1060" o:spt="75" alt="" type="#_x0000_t75" style="position:absolute;left:897;top:12880;height:212;width:63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61" o:spid="_x0000_s1061" o:spt="75" alt="" type="#_x0000_t75" style="position:absolute;left:835;top:12844;height:236;width:300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line id="_x0000_s1062" o:spid="_x0000_s1062" o:spt="20" style="position:absolute;left:671;top:9487;height:0;width:10260;" filled="f" stroked="t" coordsize="21600,21600">
              <v:path arrowok="t"/>
              <v:fill on="f" focussize="0,0"/>
              <v:stroke weight="0.85pt" color="#85AABD"/>
              <v:imagedata o:title=""/>
              <o:lock v:ext="edit" aspectratio="f"/>
            </v:line>
          </v:group>
        </w:pict>
      </w:r>
      <w:bookmarkEnd w:id="0"/>
      <w:r>
        <w:pict>
          <v:rect id="_x0000_s1049" o:spid="_x0000_s1049" o:spt="1" style="position:absolute;left:0pt;margin-left:589.75pt;margin-top:0.2pt;height:841.65pt;width:5.45pt;mso-position-horizontal-relative:page;mso-position-vertical-relative:page;z-index:251666432;mso-width-relative:page;mso-height-relative:page;" fillcolor="#449FD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44" w:line="374" w:lineRule="exact"/>
        <w:ind w:left="173" w:right="0" w:firstLine="0"/>
        <w:jc w:val="left"/>
        <w:rPr>
          <w:b/>
          <w:sz w:val="21"/>
        </w:rPr>
      </w:pPr>
      <w:r>
        <w:rPr>
          <w:color w:val="5B5B5B"/>
          <w:w w:val="95"/>
          <w:sz w:val="21"/>
        </w:rPr>
        <w:t>项目名称：</w:t>
      </w:r>
      <w:r>
        <w:rPr>
          <w:b/>
          <w:color w:val="5B5B5B"/>
          <w:w w:val="95"/>
          <w:sz w:val="21"/>
        </w:rPr>
        <w:t>美食聚餐网</w:t>
      </w:r>
    </w:p>
    <w:p>
      <w:pPr>
        <w:pStyle w:val="3"/>
        <w:spacing w:before="6" w:line="223" w:lineRule="auto"/>
        <w:ind w:left="1224" w:right="101" w:hanging="1052"/>
        <w:jc w:val="both"/>
      </w:pPr>
      <w:r>
        <w:rPr>
          <w:color w:val="5B5B5B"/>
          <w:w w:val="95"/>
        </w:rPr>
        <w:t xml:space="preserve">项目描述：该网站是一个美食聚餐服务网站，专门解决用户对聚餐地点、食物等服务选择困难的窘境状态。用户      可以在网站中预约调酒师、咖啡师上门服务，通过美食、服务定制帮助用户定制美食服务，通过网站     </w:t>
      </w:r>
      <w:r>
        <w:rPr>
          <w:color w:val="5B5B5B"/>
        </w:rPr>
        <w:t>进行购买。</w:t>
      </w:r>
    </w:p>
    <w:p>
      <w:pPr>
        <w:pStyle w:val="3"/>
        <w:spacing w:line="354" w:lineRule="exact"/>
        <w:ind w:left="173"/>
      </w:pPr>
      <w:r>
        <w:rPr>
          <w:color w:val="5B5B5B"/>
        </w:rPr>
        <w:t>责任描述：</w:t>
      </w:r>
    </w:p>
    <w:p>
      <w:pPr>
        <w:pStyle w:val="3"/>
        <w:spacing w:before="6" w:line="223" w:lineRule="auto"/>
        <w:ind w:left="1013" w:right="3907"/>
      </w:pPr>
      <w:r>
        <w:rPr>
          <w:color w:val="5B5B5B"/>
        </w:rPr>
        <w:t>1．使用 vue + vue-router + less 来构建单页面的开发； 2．使用 axios 请求数据；</w:t>
      </w:r>
    </w:p>
    <w:p>
      <w:pPr>
        <w:pStyle w:val="7"/>
        <w:numPr>
          <w:ilvl w:val="0"/>
          <w:numId w:val="3"/>
        </w:numPr>
        <w:tabs>
          <w:tab w:val="left" w:pos="1348"/>
        </w:tabs>
        <w:spacing w:before="0" w:after="0" w:line="354" w:lineRule="exact"/>
        <w:ind w:left="1347" w:right="0" w:hanging="335"/>
        <w:jc w:val="left"/>
        <w:rPr>
          <w:sz w:val="21"/>
        </w:rPr>
      </w:pPr>
      <w:r>
        <w:rPr>
          <w:color w:val="5B5B5B"/>
          <w:spacing w:val="-4"/>
          <w:sz w:val="21"/>
        </w:rPr>
        <w:t xml:space="preserve">使用 </w:t>
      </w:r>
      <w:r>
        <w:rPr>
          <w:color w:val="5B5B5B"/>
          <w:sz w:val="21"/>
        </w:rPr>
        <w:t>elementUI</w:t>
      </w:r>
      <w:r>
        <w:rPr>
          <w:color w:val="5B5B5B"/>
          <w:spacing w:val="-3"/>
          <w:sz w:val="21"/>
        </w:rPr>
        <w:t xml:space="preserve"> 组件来配合开发；</w:t>
      </w:r>
    </w:p>
    <w:p>
      <w:pPr>
        <w:pStyle w:val="7"/>
        <w:numPr>
          <w:ilvl w:val="0"/>
          <w:numId w:val="3"/>
        </w:numPr>
        <w:tabs>
          <w:tab w:val="left" w:pos="1348"/>
        </w:tabs>
        <w:spacing w:before="0" w:after="0" w:line="374" w:lineRule="exact"/>
        <w:ind w:left="1347" w:right="0" w:hanging="335"/>
        <w:jc w:val="left"/>
        <w:rPr>
          <w:sz w:val="21"/>
        </w:rPr>
      </w:pPr>
      <w:r>
        <w:rPr>
          <w:color w:val="5B5B5B"/>
          <w:sz w:val="21"/>
        </w:rPr>
        <w:t>自己封装一个适配器来转换请求数据字段的差异。</w:t>
      </w:r>
    </w:p>
    <w:p>
      <w:pPr>
        <w:pStyle w:val="3"/>
        <w:spacing w:line="240" w:lineRule="auto"/>
        <w:rPr>
          <w:sz w:val="18"/>
        </w:rPr>
      </w:pPr>
    </w:p>
    <w:p>
      <w:pPr>
        <w:spacing w:before="1" w:line="374" w:lineRule="exact"/>
        <w:ind w:left="173" w:right="0" w:firstLine="0"/>
        <w:jc w:val="left"/>
        <w:rPr>
          <w:b/>
          <w:sz w:val="21"/>
        </w:rPr>
      </w:pPr>
      <w:r>
        <w:rPr>
          <w:color w:val="5B5B5B"/>
          <w:sz w:val="21"/>
        </w:rPr>
        <w:t>项目名称：</w:t>
      </w:r>
      <w:r>
        <w:rPr>
          <w:b/>
          <w:color w:val="5B5B5B"/>
          <w:sz w:val="21"/>
        </w:rPr>
        <w:t>创世千秋</w:t>
      </w:r>
    </w:p>
    <w:p>
      <w:pPr>
        <w:pStyle w:val="3"/>
        <w:spacing w:before="6" w:line="223" w:lineRule="auto"/>
        <w:ind w:left="173" w:right="4930"/>
      </w:pPr>
      <w:r>
        <w:rPr>
          <w:color w:val="5B5B5B"/>
        </w:rPr>
        <w:t>项目描述：创世千秋是致力于提供一对一的策划执行团队。责任描述：</w:t>
      </w:r>
    </w:p>
    <w:p>
      <w:pPr>
        <w:pStyle w:val="7"/>
        <w:numPr>
          <w:ilvl w:val="0"/>
          <w:numId w:val="4"/>
        </w:numPr>
        <w:tabs>
          <w:tab w:val="left" w:pos="1199"/>
        </w:tabs>
        <w:spacing w:before="0" w:after="0" w:line="355" w:lineRule="exact"/>
        <w:ind w:left="1198" w:right="0" w:hanging="186"/>
        <w:jc w:val="left"/>
        <w:rPr>
          <w:sz w:val="21"/>
        </w:rPr>
      </w:pPr>
      <w:r>
        <w:rPr>
          <w:color w:val="5B5B5B"/>
          <w:spacing w:val="2"/>
          <w:sz w:val="21"/>
        </w:rPr>
        <w:t xml:space="preserve">. 利用百分比和 </w:t>
      </w:r>
      <w:r>
        <w:rPr>
          <w:color w:val="5B5B5B"/>
          <w:sz w:val="21"/>
        </w:rPr>
        <w:t>rem</w:t>
      </w:r>
      <w:r>
        <w:rPr>
          <w:color w:val="5B5B5B"/>
          <w:spacing w:val="-3"/>
          <w:sz w:val="21"/>
        </w:rPr>
        <w:t xml:space="preserve"> 以及媒体查询技术进行多终端适配开发；</w:t>
      </w:r>
    </w:p>
    <w:p>
      <w:pPr>
        <w:pStyle w:val="7"/>
        <w:numPr>
          <w:ilvl w:val="0"/>
          <w:numId w:val="4"/>
        </w:numPr>
        <w:tabs>
          <w:tab w:val="left" w:pos="1199"/>
        </w:tabs>
        <w:spacing w:before="7" w:after="0" w:line="223" w:lineRule="auto"/>
        <w:ind w:left="1013" w:right="4397" w:firstLine="0"/>
        <w:jc w:val="left"/>
        <w:rPr>
          <w:sz w:val="21"/>
        </w:rPr>
      </w:pPr>
      <w:r>
        <w:rPr>
          <w:color w:val="5B5B5B"/>
          <w:spacing w:val="5"/>
          <w:sz w:val="21"/>
        </w:rPr>
        <w:t xml:space="preserve">. 使用 </w:t>
      </w:r>
      <w:r>
        <w:rPr>
          <w:color w:val="5B5B5B"/>
          <w:sz w:val="21"/>
        </w:rPr>
        <w:t>HTML5</w:t>
      </w:r>
      <w:r>
        <w:rPr>
          <w:color w:val="5B5B5B"/>
          <w:spacing w:val="-4"/>
          <w:sz w:val="21"/>
        </w:rPr>
        <w:t xml:space="preserve"> 中的自定义标签，使代码更具语义化； 3</w:t>
      </w:r>
      <w:r>
        <w:rPr>
          <w:color w:val="5B5B5B"/>
          <w:spacing w:val="4"/>
          <w:sz w:val="21"/>
        </w:rPr>
        <w:t xml:space="preserve"> . 采用 </w:t>
      </w:r>
      <w:r>
        <w:rPr>
          <w:color w:val="5B5B5B"/>
          <w:sz w:val="21"/>
        </w:rPr>
        <w:t>jquery</w:t>
      </w:r>
      <w:r>
        <w:rPr>
          <w:color w:val="5B5B5B"/>
          <w:spacing w:val="1"/>
          <w:sz w:val="21"/>
        </w:rPr>
        <w:t xml:space="preserve"> </w:t>
      </w:r>
      <w:r>
        <w:rPr>
          <w:color w:val="5B5B5B"/>
          <w:sz w:val="21"/>
        </w:rPr>
        <w:t>Bootstrap</w:t>
      </w:r>
      <w:r>
        <w:rPr>
          <w:color w:val="5B5B5B"/>
          <w:spacing w:val="-2"/>
          <w:sz w:val="21"/>
        </w:rPr>
        <w:t xml:space="preserve"> 框架实现页面结构；</w:t>
      </w:r>
    </w:p>
    <w:p>
      <w:pPr>
        <w:pStyle w:val="7"/>
        <w:numPr>
          <w:ilvl w:val="0"/>
          <w:numId w:val="5"/>
        </w:numPr>
        <w:tabs>
          <w:tab w:val="left" w:pos="1199"/>
        </w:tabs>
        <w:spacing w:before="0" w:after="0" w:line="354" w:lineRule="exact"/>
        <w:ind w:left="1198" w:right="0" w:hanging="186"/>
        <w:jc w:val="left"/>
        <w:rPr>
          <w:sz w:val="21"/>
        </w:rPr>
      </w:pPr>
      <w:r>
        <w:rPr>
          <w:color w:val="5B5B5B"/>
          <w:spacing w:val="6"/>
          <w:sz w:val="21"/>
        </w:rPr>
        <w:t xml:space="preserve">. 采用 </w:t>
      </w:r>
      <w:r>
        <w:rPr>
          <w:color w:val="5B5B5B"/>
          <w:sz w:val="21"/>
        </w:rPr>
        <w:t>ajax</w:t>
      </w:r>
      <w:r>
        <w:rPr>
          <w:color w:val="5B5B5B"/>
          <w:spacing w:val="-3"/>
          <w:sz w:val="21"/>
        </w:rPr>
        <w:t xml:space="preserve"> 请求数据，实现与后台数据的交互；</w:t>
      </w:r>
    </w:p>
    <w:p>
      <w:pPr>
        <w:pStyle w:val="7"/>
        <w:numPr>
          <w:ilvl w:val="0"/>
          <w:numId w:val="5"/>
        </w:numPr>
        <w:tabs>
          <w:tab w:val="left" w:pos="1199"/>
        </w:tabs>
        <w:spacing w:before="0" w:after="0" w:line="374" w:lineRule="exact"/>
        <w:ind w:left="1198" w:right="0" w:hanging="186"/>
        <w:jc w:val="left"/>
        <w:rPr>
          <w:sz w:val="21"/>
        </w:rPr>
      </w:pPr>
      <w:r>
        <w:rPr>
          <w:color w:val="5B5B5B"/>
          <w:sz w:val="21"/>
        </w:rPr>
        <w:t>. 跟踪产品的用户反馈，对现有产品的可用性测试和评估，提出改善方案，不断优化用户体验。</w:t>
      </w:r>
    </w:p>
    <w:p>
      <w:pPr>
        <w:pStyle w:val="3"/>
        <w:spacing w:before="1" w:line="240" w:lineRule="auto"/>
        <w:rPr>
          <w:sz w:val="18"/>
        </w:rPr>
      </w:pPr>
    </w:p>
    <w:p>
      <w:pPr>
        <w:spacing w:before="0" w:line="374" w:lineRule="exact"/>
        <w:ind w:left="173" w:right="0" w:firstLine="0"/>
        <w:jc w:val="left"/>
        <w:rPr>
          <w:b/>
          <w:sz w:val="21"/>
        </w:rPr>
      </w:pPr>
      <w:r>
        <w:rPr>
          <w:color w:val="5B5B5B"/>
          <w:sz w:val="21"/>
        </w:rPr>
        <w:t>项目名称：</w:t>
      </w:r>
      <w:r>
        <w:rPr>
          <w:b/>
          <w:color w:val="5B5B5B"/>
          <w:sz w:val="21"/>
        </w:rPr>
        <w:t>锦官木业微信公众号</w:t>
      </w:r>
    </w:p>
    <w:p>
      <w:pPr>
        <w:pStyle w:val="3"/>
        <w:ind w:left="173"/>
      </w:pPr>
      <w:r>
        <w:rPr>
          <w:color w:val="5B5B5B"/>
        </w:rPr>
        <w:t>开发工具：webstorm、Photoshop</w:t>
      </w:r>
    </w:p>
    <w:p>
      <w:pPr>
        <w:pStyle w:val="3"/>
        <w:ind w:left="173"/>
      </w:pPr>
      <w:r>
        <w:rPr>
          <w:color w:val="5B5B5B"/>
        </w:rPr>
        <w:t>项目描述：该项目是一个外包项目，主要是对接原有的数据接口、对家具的推广。</w:t>
      </w:r>
    </w:p>
    <w:p>
      <w:pPr>
        <w:pStyle w:val="3"/>
        <w:spacing w:line="374" w:lineRule="exact"/>
        <w:ind w:left="173"/>
      </w:pPr>
      <w:r>
        <w:rPr>
          <w:color w:val="5B5B5B"/>
        </w:rPr>
        <w:t>责任描述：根据 UI 进行开发页面，按照需求实现动态效果，使用 ajax 进行页面局部刷新。</w:t>
      </w:r>
    </w:p>
    <w:p>
      <w:pPr>
        <w:pStyle w:val="3"/>
        <w:spacing w:before="13" w:line="240" w:lineRule="auto"/>
        <w:rPr>
          <w:sz w:val="19"/>
        </w:rPr>
      </w:pPr>
    </w:p>
    <w:p>
      <w:pPr>
        <w:pStyle w:val="2"/>
        <w:tabs>
          <w:tab w:val="left" w:pos="1620"/>
          <w:tab w:val="left" w:pos="2139"/>
          <w:tab w:val="left" w:pos="2659"/>
        </w:tabs>
        <w:ind w:left="1100"/>
      </w:pPr>
      <w:r>
        <w:rPr>
          <w:color w:val="449FD5"/>
        </w:rPr>
        <w:t>专</w:t>
      </w:r>
      <w:r>
        <w:rPr>
          <w:color w:val="449FD5"/>
        </w:rPr>
        <w:tab/>
      </w:r>
      <w:r>
        <w:rPr>
          <w:color w:val="449FD5"/>
        </w:rPr>
        <w:t>业</w:t>
      </w:r>
      <w:r>
        <w:rPr>
          <w:color w:val="449FD5"/>
        </w:rPr>
        <w:tab/>
      </w:r>
      <w:r>
        <w:rPr>
          <w:color w:val="449FD5"/>
        </w:rPr>
        <w:t>技</w:t>
      </w:r>
      <w:r>
        <w:rPr>
          <w:color w:val="449FD5"/>
        </w:rPr>
        <w:tab/>
      </w:r>
      <w:r>
        <w:rPr>
          <w:color w:val="449FD5"/>
        </w:rPr>
        <w:t>能</w:t>
      </w:r>
    </w:p>
    <w:p>
      <w:pPr>
        <w:pStyle w:val="3"/>
        <w:spacing w:before="3" w:line="240" w:lineRule="auto"/>
        <w:rPr>
          <w:sz w:val="16"/>
        </w:rPr>
      </w:pPr>
    </w:p>
    <w:p>
      <w:pPr>
        <w:pStyle w:val="7"/>
        <w:numPr>
          <w:ilvl w:val="0"/>
          <w:numId w:val="6"/>
        </w:numPr>
        <w:tabs>
          <w:tab w:val="left" w:pos="564"/>
          <w:tab w:val="left" w:pos="565"/>
        </w:tabs>
        <w:spacing w:before="44" w:after="0" w:line="374" w:lineRule="exact"/>
        <w:ind w:left="564" w:right="0" w:hanging="382"/>
        <w:jc w:val="left"/>
        <w:rPr>
          <w:sz w:val="21"/>
        </w:rPr>
      </w:pPr>
      <w:r>
        <w:rPr>
          <w:color w:val="5B5B5B"/>
          <w:spacing w:val="-3"/>
          <w:sz w:val="21"/>
        </w:rPr>
        <w:t xml:space="preserve">精通使用 </w:t>
      </w:r>
      <w:r>
        <w:rPr>
          <w:color w:val="5B5B5B"/>
          <w:sz w:val="21"/>
        </w:rPr>
        <w:t>JavaScript</w:t>
      </w:r>
      <w:r>
        <w:rPr>
          <w:color w:val="5B5B5B"/>
          <w:spacing w:val="-5"/>
          <w:sz w:val="21"/>
        </w:rPr>
        <w:t xml:space="preserve"> 以及熟悉 </w:t>
      </w:r>
      <w:r>
        <w:rPr>
          <w:color w:val="5B5B5B"/>
          <w:sz w:val="21"/>
        </w:rPr>
        <w:t>es6</w:t>
      </w:r>
      <w:r>
        <w:rPr>
          <w:color w:val="5B5B5B"/>
          <w:spacing w:val="-5"/>
          <w:sz w:val="21"/>
        </w:rPr>
        <w:t xml:space="preserve"> 语法；精通 </w:t>
      </w:r>
      <w:r>
        <w:rPr>
          <w:color w:val="5B5B5B"/>
          <w:sz w:val="21"/>
        </w:rPr>
        <w:t>Ajax</w:t>
      </w:r>
      <w:r>
        <w:rPr>
          <w:color w:val="5B5B5B"/>
          <w:spacing w:val="20"/>
          <w:sz w:val="21"/>
        </w:rPr>
        <w:t xml:space="preserve"> 、</w:t>
      </w:r>
      <w:r>
        <w:rPr>
          <w:color w:val="5B5B5B"/>
          <w:sz w:val="21"/>
        </w:rPr>
        <w:t>axios</w:t>
      </w:r>
      <w:r>
        <w:rPr>
          <w:color w:val="5B5B5B"/>
          <w:spacing w:val="-8"/>
          <w:sz w:val="21"/>
        </w:rPr>
        <w:t xml:space="preserve"> 和 </w:t>
      </w:r>
      <w:r>
        <w:rPr>
          <w:color w:val="5B5B5B"/>
          <w:sz w:val="21"/>
        </w:rPr>
        <w:t>fetch</w:t>
      </w:r>
      <w:r>
        <w:rPr>
          <w:color w:val="5B5B5B"/>
          <w:spacing w:val="-4"/>
          <w:sz w:val="21"/>
        </w:rPr>
        <w:t xml:space="preserve">，熟悉 </w:t>
      </w:r>
      <w:r>
        <w:rPr>
          <w:color w:val="5B5B5B"/>
          <w:sz w:val="21"/>
        </w:rPr>
        <w:t>less</w:t>
      </w:r>
      <w:r>
        <w:rPr>
          <w:color w:val="5B5B5B"/>
          <w:spacing w:val="-8"/>
          <w:sz w:val="21"/>
        </w:rPr>
        <w:t xml:space="preserve"> 和 </w:t>
      </w:r>
      <w:r>
        <w:rPr>
          <w:color w:val="5B5B5B"/>
          <w:sz w:val="21"/>
        </w:rPr>
        <w:t>sass</w:t>
      </w:r>
      <w:r>
        <w:rPr>
          <w:color w:val="5B5B5B"/>
          <w:spacing w:val="-2"/>
          <w:sz w:val="21"/>
        </w:rPr>
        <w:t xml:space="preserve"> </w:t>
      </w:r>
      <w:r>
        <w:rPr>
          <w:color w:val="5B5B5B"/>
          <w:sz w:val="21"/>
        </w:rPr>
        <w:t>css</w:t>
      </w:r>
      <w:r>
        <w:rPr>
          <w:color w:val="5B5B5B"/>
          <w:spacing w:val="-3"/>
          <w:sz w:val="21"/>
        </w:rPr>
        <w:t xml:space="preserve"> 预编译；</w:t>
      </w:r>
    </w:p>
    <w:p>
      <w:pPr>
        <w:pStyle w:val="7"/>
        <w:numPr>
          <w:ilvl w:val="0"/>
          <w:numId w:val="6"/>
        </w:numPr>
        <w:tabs>
          <w:tab w:val="left" w:pos="564"/>
          <w:tab w:val="left" w:pos="565"/>
        </w:tabs>
        <w:spacing w:before="0" w:after="0" w:line="360" w:lineRule="exact"/>
        <w:ind w:left="564" w:right="0" w:hanging="382"/>
        <w:jc w:val="left"/>
        <w:rPr>
          <w:sz w:val="21"/>
        </w:rPr>
      </w:pPr>
      <w:r>
        <w:rPr>
          <w:color w:val="5B5B5B"/>
          <w:spacing w:val="-2"/>
          <w:sz w:val="21"/>
        </w:rPr>
        <w:t xml:space="preserve">熟练使用 </w:t>
      </w:r>
      <w:r>
        <w:rPr>
          <w:color w:val="5B5B5B"/>
          <w:sz w:val="21"/>
        </w:rPr>
        <w:t>bootstrap</w:t>
      </w:r>
      <w:r>
        <w:rPr>
          <w:color w:val="5B5B5B"/>
          <w:spacing w:val="-3"/>
          <w:sz w:val="21"/>
        </w:rPr>
        <w:t xml:space="preserve"> 响应式框架和 </w:t>
      </w:r>
      <w:r>
        <w:rPr>
          <w:color w:val="5B5B5B"/>
          <w:sz w:val="21"/>
        </w:rPr>
        <w:t>jQuery</w:t>
      </w:r>
      <w:r>
        <w:rPr>
          <w:color w:val="5B5B5B"/>
          <w:spacing w:val="-2"/>
          <w:sz w:val="21"/>
        </w:rPr>
        <w:t xml:space="preserve"> 以及精通组件的封装；</w:t>
      </w:r>
    </w:p>
    <w:p>
      <w:pPr>
        <w:pStyle w:val="7"/>
        <w:numPr>
          <w:ilvl w:val="0"/>
          <w:numId w:val="6"/>
        </w:numPr>
        <w:tabs>
          <w:tab w:val="left" w:pos="564"/>
          <w:tab w:val="left" w:pos="565"/>
        </w:tabs>
        <w:spacing w:before="0" w:after="0" w:line="360" w:lineRule="exact"/>
        <w:ind w:left="564" w:right="0" w:hanging="382"/>
        <w:jc w:val="left"/>
        <w:rPr>
          <w:sz w:val="21"/>
        </w:rPr>
      </w:pPr>
      <w:r>
        <w:rPr>
          <w:color w:val="5B5B5B"/>
          <w:spacing w:val="-2"/>
          <w:sz w:val="21"/>
        </w:rPr>
        <w:t xml:space="preserve">熟练使用 </w:t>
      </w:r>
      <w:r>
        <w:rPr>
          <w:color w:val="5B5B5B"/>
          <w:sz w:val="21"/>
        </w:rPr>
        <w:t>vue2.0、vuex</w:t>
      </w:r>
      <w:r>
        <w:rPr>
          <w:color w:val="5B5B5B"/>
          <w:spacing w:val="-6"/>
          <w:sz w:val="21"/>
        </w:rPr>
        <w:t xml:space="preserve"> 以及 </w:t>
      </w:r>
      <w:r>
        <w:rPr>
          <w:color w:val="5B5B5B"/>
          <w:sz w:val="21"/>
        </w:rPr>
        <w:t>react、redux</w:t>
      </w:r>
      <w:r>
        <w:rPr>
          <w:color w:val="5B5B5B"/>
          <w:spacing w:val="-2"/>
          <w:sz w:val="21"/>
        </w:rPr>
        <w:t xml:space="preserve">，熟悉 </w:t>
      </w:r>
      <w:r>
        <w:rPr>
          <w:color w:val="5B5B5B"/>
          <w:sz w:val="21"/>
        </w:rPr>
        <w:t>Angular2；</w:t>
      </w:r>
    </w:p>
    <w:p>
      <w:pPr>
        <w:pStyle w:val="7"/>
        <w:numPr>
          <w:ilvl w:val="0"/>
          <w:numId w:val="6"/>
        </w:numPr>
        <w:tabs>
          <w:tab w:val="left" w:pos="564"/>
          <w:tab w:val="left" w:pos="565"/>
        </w:tabs>
        <w:spacing w:before="0" w:after="0" w:line="360" w:lineRule="exact"/>
        <w:ind w:left="564" w:right="0" w:hanging="382"/>
        <w:jc w:val="left"/>
        <w:rPr>
          <w:sz w:val="21"/>
        </w:rPr>
      </w:pPr>
      <w:r>
        <w:rPr>
          <w:color w:val="5B5B5B"/>
          <w:sz w:val="21"/>
        </w:rPr>
        <w:t>熟练微信小程序的开发以及微信小游戏的开发；</w:t>
      </w:r>
    </w:p>
    <w:p>
      <w:pPr>
        <w:pStyle w:val="7"/>
        <w:numPr>
          <w:ilvl w:val="0"/>
          <w:numId w:val="6"/>
        </w:numPr>
        <w:tabs>
          <w:tab w:val="left" w:pos="564"/>
          <w:tab w:val="left" w:pos="565"/>
        </w:tabs>
        <w:spacing w:before="0" w:after="0" w:line="360" w:lineRule="exact"/>
        <w:ind w:left="564" w:right="0" w:hanging="382"/>
        <w:jc w:val="left"/>
        <w:rPr>
          <w:sz w:val="21"/>
        </w:rPr>
      </w:pPr>
      <w:r>
        <w:rPr>
          <w:color w:val="5B5B5B"/>
          <w:spacing w:val="-2"/>
          <w:sz w:val="21"/>
        </w:rPr>
        <w:t xml:space="preserve">熟练使用 </w:t>
      </w:r>
      <w:r>
        <w:rPr>
          <w:color w:val="5B5B5B"/>
          <w:sz w:val="21"/>
        </w:rPr>
        <w:t>Node.js</w:t>
      </w:r>
      <w:r>
        <w:rPr>
          <w:color w:val="5B5B5B"/>
          <w:spacing w:val="-3"/>
          <w:sz w:val="21"/>
        </w:rPr>
        <w:t xml:space="preserve">，熟悉 </w:t>
      </w:r>
      <w:r>
        <w:rPr>
          <w:color w:val="5B5B5B"/>
          <w:sz w:val="21"/>
        </w:rPr>
        <w:t>python、java、c/c++等后台语言；</w:t>
      </w:r>
    </w:p>
    <w:p>
      <w:pPr>
        <w:pStyle w:val="7"/>
        <w:numPr>
          <w:ilvl w:val="0"/>
          <w:numId w:val="6"/>
        </w:numPr>
        <w:tabs>
          <w:tab w:val="left" w:pos="564"/>
          <w:tab w:val="left" w:pos="565"/>
        </w:tabs>
        <w:spacing w:before="0" w:after="0" w:line="360" w:lineRule="exact"/>
        <w:ind w:left="564" w:right="0" w:hanging="382"/>
        <w:jc w:val="left"/>
        <w:rPr>
          <w:sz w:val="21"/>
        </w:rPr>
      </w:pPr>
      <w:r>
        <w:rPr>
          <w:color w:val="5B5B5B"/>
          <w:spacing w:val="-2"/>
          <w:sz w:val="21"/>
        </w:rPr>
        <w:t xml:space="preserve">熟练使用 </w:t>
      </w:r>
      <w:r>
        <w:rPr>
          <w:color w:val="5B5B5B"/>
          <w:sz w:val="21"/>
        </w:rPr>
        <w:t>webpack</w:t>
      </w:r>
      <w:r>
        <w:rPr>
          <w:color w:val="5B5B5B"/>
          <w:spacing w:val="-3"/>
          <w:sz w:val="21"/>
        </w:rPr>
        <w:t xml:space="preserve"> 打包工具，并能自己手动配置；</w:t>
      </w:r>
    </w:p>
    <w:p>
      <w:pPr>
        <w:pStyle w:val="7"/>
        <w:numPr>
          <w:ilvl w:val="0"/>
          <w:numId w:val="6"/>
        </w:numPr>
        <w:tabs>
          <w:tab w:val="left" w:pos="564"/>
          <w:tab w:val="left" w:pos="565"/>
        </w:tabs>
        <w:spacing w:before="0" w:after="0" w:line="374" w:lineRule="exact"/>
        <w:ind w:left="564" w:right="0" w:hanging="382"/>
        <w:jc w:val="left"/>
        <w:rPr>
          <w:sz w:val="21"/>
        </w:rPr>
      </w:pPr>
      <w:r>
        <w:rPr>
          <w:color w:val="5B5B5B"/>
          <w:spacing w:val="-2"/>
          <w:sz w:val="21"/>
        </w:rPr>
        <w:t xml:space="preserve">精通使用 </w:t>
      </w:r>
      <w:r>
        <w:rPr>
          <w:color w:val="5B5B5B"/>
          <w:sz w:val="21"/>
        </w:rPr>
        <w:t>gitHub</w:t>
      </w:r>
      <w:r>
        <w:rPr>
          <w:color w:val="5B5B5B"/>
          <w:spacing w:val="-2"/>
          <w:sz w:val="21"/>
        </w:rPr>
        <w:t xml:space="preserve">，熟练使用 </w:t>
      </w:r>
      <w:r>
        <w:rPr>
          <w:color w:val="5B5B5B"/>
          <w:sz w:val="21"/>
        </w:rPr>
        <w:t>svn</w:t>
      </w:r>
      <w:r>
        <w:rPr>
          <w:color w:val="5B5B5B"/>
          <w:spacing w:val="-3"/>
          <w:sz w:val="21"/>
        </w:rPr>
        <w:t xml:space="preserve">；熟悉 </w:t>
      </w:r>
      <w:r>
        <w:rPr>
          <w:color w:val="5B5B5B"/>
          <w:sz w:val="21"/>
        </w:rPr>
        <w:t>TCP/IP</w:t>
      </w:r>
      <w:r>
        <w:rPr>
          <w:color w:val="5B5B5B"/>
          <w:spacing w:val="-4"/>
          <w:sz w:val="21"/>
        </w:rPr>
        <w:t xml:space="preserve"> 协议以及 </w:t>
      </w:r>
      <w:r>
        <w:rPr>
          <w:color w:val="5B5B5B"/>
          <w:sz w:val="21"/>
        </w:rPr>
        <w:t>HTTP</w:t>
      </w:r>
      <w:r>
        <w:rPr>
          <w:color w:val="5B5B5B"/>
          <w:spacing w:val="-3"/>
          <w:sz w:val="21"/>
        </w:rPr>
        <w:t xml:space="preserve"> 协议。</w:t>
      </w:r>
    </w:p>
    <w:p>
      <w:pPr>
        <w:pStyle w:val="3"/>
        <w:spacing w:line="240" w:lineRule="auto"/>
        <w:rPr>
          <w:sz w:val="20"/>
        </w:rPr>
      </w:pPr>
    </w:p>
    <w:p>
      <w:pPr>
        <w:pStyle w:val="3"/>
        <w:spacing w:before="10" w:line="240" w:lineRule="auto"/>
        <w:rPr>
          <w:sz w:val="10"/>
        </w:rPr>
      </w:pPr>
    </w:p>
    <w:p>
      <w:pPr>
        <w:pStyle w:val="2"/>
        <w:tabs>
          <w:tab w:val="left" w:pos="1447"/>
          <w:tab w:val="left" w:pos="1966"/>
          <w:tab w:val="left" w:pos="2487"/>
        </w:tabs>
        <w:ind w:left="927"/>
      </w:pPr>
      <w:r>
        <w:rPr>
          <w:color w:val="449FD5"/>
        </w:rPr>
        <w:t>自</w:t>
      </w:r>
      <w:r>
        <w:rPr>
          <w:color w:val="449FD5"/>
        </w:rPr>
        <w:tab/>
      </w:r>
      <w:r>
        <w:rPr>
          <w:color w:val="449FD5"/>
        </w:rPr>
        <w:t>我</w:t>
      </w:r>
      <w:r>
        <w:rPr>
          <w:color w:val="449FD5"/>
        </w:rPr>
        <w:tab/>
      </w:r>
      <w:r>
        <w:rPr>
          <w:color w:val="449FD5"/>
        </w:rPr>
        <w:t>评</w:t>
      </w:r>
      <w:r>
        <w:rPr>
          <w:color w:val="449FD5"/>
        </w:rPr>
        <w:tab/>
      </w:r>
      <w:r>
        <w:rPr>
          <w:color w:val="449FD5"/>
        </w:rPr>
        <w:t>价</w:t>
      </w:r>
    </w:p>
    <w:p>
      <w:pPr>
        <w:pStyle w:val="3"/>
        <w:spacing w:before="13" w:line="240" w:lineRule="auto"/>
        <w:rPr>
          <w:sz w:val="17"/>
        </w:rPr>
      </w:pPr>
    </w:p>
    <w:p>
      <w:pPr>
        <w:pStyle w:val="7"/>
        <w:numPr>
          <w:ilvl w:val="0"/>
          <w:numId w:val="7"/>
        </w:numPr>
        <w:tabs>
          <w:tab w:val="left" w:pos="634"/>
          <w:tab w:val="left" w:pos="635"/>
        </w:tabs>
        <w:spacing w:before="44" w:after="0" w:line="374" w:lineRule="exact"/>
        <w:ind w:left="634" w:right="0" w:hanging="421"/>
        <w:jc w:val="left"/>
        <w:rPr>
          <w:sz w:val="21"/>
        </w:rPr>
      </w:pPr>
      <w:r>
        <w:rPr>
          <w:color w:val="5B5B5B"/>
          <w:sz w:val="21"/>
        </w:rPr>
        <w:t>责任心强，做事踏实，对待工作秉持严谨认真的态度。</w:t>
      </w:r>
    </w:p>
    <w:p>
      <w:pPr>
        <w:pStyle w:val="7"/>
        <w:numPr>
          <w:ilvl w:val="0"/>
          <w:numId w:val="7"/>
        </w:numPr>
        <w:tabs>
          <w:tab w:val="left" w:pos="634"/>
          <w:tab w:val="left" w:pos="635"/>
        </w:tabs>
        <w:spacing w:before="0" w:after="0" w:line="360" w:lineRule="exact"/>
        <w:ind w:left="634" w:right="0" w:hanging="421"/>
        <w:jc w:val="left"/>
        <w:rPr>
          <w:sz w:val="21"/>
        </w:rPr>
      </w:pPr>
      <w:r>
        <w:rPr>
          <w:color w:val="5B5B5B"/>
          <w:sz w:val="21"/>
        </w:rPr>
        <w:t>逻辑思维能力较强，有较强的解决问题的能力。</w:t>
      </w:r>
    </w:p>
    <w:p>
      <w:pPr>
        <w:pStyle w:val="7"/>
        <w:numPr>
          <w:ilvl w:val="0"/>
          <w:numId w:val="7"/>
        </w:numPr>
        <w:tabs>
          <w:tab w:val="left" w:pos="634"/>
          <w:tab w:val="left" w:pos="635"/>
        </w:tabs>
        <w:spacing w:before="0" w:after="0" w:line="360" w:lineRule="exact"/>
        <w:ind w:left="634" w:right="0" w:hanging="421"/>
        <w:jc w:val="left"/>
        <w:rPr>
          <w:sz w:val="21"/>
        </w:rPr>
      </w:pPr>
      <w:r>
        <w:rPr>
          <w:color w:val="5B5B5B"/>
          <w:sz w:val="21"/>
        </w:rPr>
        <w:t>有一定沟通能力和较强的学习能力；</w:t>
      </w:r>
    </w:p>
    <w:p>
      <w:pPr>
        <w:pStyle w:val="7"/>
        <w:numPr>
          <w:ilvl w:val="0"/>
          <w:numId w:val="7"/>
        </w:numPr>
        <w:tabs>
          <w:tab w:val="left" w:pos="634"/>
          <w:tab w:val="left" w:pos="635"/>
        </w:tabs>
        <w:spacing w:before="0" w:after="0" w:line="360" w:lineRule="exact"/>
        <w:ind w:left="634" w:right="0" w:hanging="421"/>
        <w:jc w:val="left"/>
        <w:rPr>
          <w:sz w:val="21"/>
        </w:rPr>
      </w:pPr>
      <w:r>
        <w:rPr>
          <w:color w:val="5B5B5B"/>
          <w:sz w:val="21"/>
        </w:rPr>
        <w:t>性格随和，和同事关系融洽，团队内部可以无障碍沟通；</w:t>
      </w:r>
    </w:p>
    <w:p>
      <w:pPr>
        <w:pStyle w:val="7"/>
        <w:numPr>
          <w:ilvl w:val="0"/>
          <w:numId w:val="7"/>
        </w:numPr>
        <w:tabs>
          <w:tab w:val="left" w:pos="634"/>
          <w:tab w:val="left" w:pos="635"/>
        </w:tabs>
        <w:spacing w:before="0" w:after="0" w:line="361" w:lineRule="exact"/>
        <w:ind w:left="634" w:right="0" w:hanging="421"/>
        <w:jc w:val="left"/>
        <w:rPr>
          <w:sz w:val="21"/>
        </w:rPr>
      </w:pPr>
      <w:r>
        <w:rPr>
          <w:color w:val="5B5B5B"/>
          <w:sz w:val="21"/>
        </w:rPr>
        <w:t>对用户体验以及需求有自己的理解，善于创新,适应能力强；</w:t>
      </w:r>
    </w:p>
    <w:p>
      <w:pPr>
        <w:pStyle w:val="7"/>
        <w:numPr>
          <w:ilvl w:val="0"/>
          <w:numId w:val="7"/>
        </w:numPr>
        <w:tabs>
          <w:tab w:val="left" w:pos="634"/>
          <w:tab w:val="left" w:pos="635"/>
        </w:tabs>
        <w:spacing w:before="0" w:after="0" w:line="375" w:lineRule="exact"/>
        <w:ind w:left="634" w:right="0" w:hanging="421"/>
        <w:jc w:val="left"/>
        <w:rPr>
          <w:sz w:val="21"/>
        </w:rPr>
      </w:pPr>
      <w:r>
        <w:rPr>
          <w:color w:val="5B5B5B"/>
          <w:sz w:val="21"/>
        </w:rPr>
        <w:t>不惧挑战，喜欢关注最新的前端开发技术。</w:t>
      </w:r>
    </w:p>
    <w:sectPr>
      <w:pgSz w:w="11910" w:h="16840"/>
      <w:pgMar w:top="0" w:right="760" w:bottom="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4"/>
      <w:numFmt w:val="decimal"/>
      <w:lvlText w:val="%1"/>
      <w:lvlJc w:val="left"/>
      <w:pPr>
        <w:ind w:left="1198" w:hanging="185"/>
        <w:jc w:val="left"/>
      </w:pPr>
      <w:rPr>
        <w:rFonts w:hint="default" w:ascii="微软雅黑" w:hAnsi="微软雅黑" w:eastAsia="微软雅黑" w:cs="微软雅黑"/>
        <w:color w:val="5B5B5B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36" w:hanging="18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73" w:hanging="18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09" w:hanging="18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46" w:hanging="18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83" w:hanging="18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19" w:hanging="18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56" w:hanging="18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92" w:hanging="185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1198" w:hanging="185"/>
        <w:jc w:val="left"/>
      </w:pPr>
      <w:rPr>
        <w:rFonts w:hint="default" w:ascii="微软雅黑" w:hAnsi="微软雅黑" w:eastAsia="微软雅黑" w:cs="微软雅黑"/>
        <w:color w:val="5B5B5B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36" w:hanging="18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73" w:hanging="18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09" w:hanging="18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46" w:hanging="18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83" w:hanging="18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19" w:hanging="18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56" w:hanging="18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92" w:hanging="185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520" w:hanging="279"/>
        <w:jc w:val="left"/>
      </w:pPr>
      <w:rPr>
        <w:rFonts w:hint="default" w:ascii="微软雅黑" w:hAnsi="微软雅黑" w:eastAsia="微软雅黑" w:cs="微软雅黑"/>
        <w:color w:val="5F5F5F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24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29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233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138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043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947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52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56" w:hanging="27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56" w:hanging="315"/>
        <w:jc w:val="left"/>
      </w:pPr>
      <w:rPr>
        <w:rFonts w:hint="default" w:ascii="微软雅黑" w:hAnsi="微软雅黑" w:eastAsia="微软雅黑" w:cs="微软雅黑"/>
        <w:color w:val="5B5B5B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60" w:hanging="31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61" w:hanging="31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261" w:hanging="31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162" w:hanging="31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063" w:hanging="31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963" w:hanging="31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64" w:hanging="31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64" w:hanging="315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64" w:hanging="382"/>
        <w:jc w:val="left"/>
      </w:pPr>
      <w:rPr>
        <w:rFonts w:hint="default" w:ascii="微软雅黑" w:hAnsi="微软雅黑" w:eastAsia="微软雅黑" w:cs="微软雅黑"/>
        <w:color w:val="5B5B5B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60" w:hanging="3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61" w:hanging="3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61" w:hanging="3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62" w:hanging="3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63" w:hanging="3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63" w:hanging="3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64" w:hanging="3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64" w:hanging="382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34" w:hanging="420"/>
        <w:jc w:val="left"/>
      </w:pPr>
      <w:rPr>
        <w:rFonts w:hint="default" w:ascii="微软雅黑" w:hAnsi="微软雅黑" w:eastAsia="微软雅黑" w:cs="微软雅黑"/>
        <w:color w:val="5B5B5B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2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17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1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95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8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80" w:hanging="42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347" w:hanging="334"/>
        <w:jc w:val="left"/>
      </w:pPr>
      <w:rPr>
        <w:rFonts w:hint="default" w:ascii="微软雅黑" w:hAnsi="微软雅黑" w:eastAsia="微软雅黑" w:cs="微软雅黑"/>
        <w:color w:val="5B5B5B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62" w:hanging="33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85" w:hanging="33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07" w:hanging="33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030" w:hanging="33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953" w:hanging="33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875" w:hanging="33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98" w:hanging="33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720" w:hanging="334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8F86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8"/>
      <w:ind w:left="804"/>
      <w:outlineLvl w:val="1"/>
    </w:pPr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60" w:lineRule="exact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60" w:lineRule="exact"/>
      <w:ind w:left="564" w:hanging="382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3"/>
    <customShpInfo spid="_x0000_s1034"/>
    <customShpInfo spid="_x0000_s1035"/>
    <customShpInfo spid="_x0000_s1036"/>
    <customShpInfo spid="_x0000_s1032"/>
    <customShpInfo spid="_x0000_s1037"/>
    <customShpInfo spid="_x0000_s1039"/>
    <customShpInfo spid="_x0000_s1040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1"/>
    <customShpInfo spid="_x0000_s1048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0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2019-09-05T04:08:00Z</dcterms:created>
  <dc:creator>为谁~不羁</dc:creator>
  <cp:lastModifiedBy>Administrator</cp:lastModifiedBy>
  <dcterms:modified xsi:type="dcterms:W3CDTF">2019-09-05T04:13:17Z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2019-09-05T00:00:00Z</vt:filetime>
  </property>
  <property fmtid="{D5CDD505-2E9C-101B-9397-08002B2CF9AE}" pid="5" name="KSOProductBuildVer">
    <vt:lpwstr>2052-11.1.0.8976</vt:lpwstr>
  </property>
</Properties>
</file>